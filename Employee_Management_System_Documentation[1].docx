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80FD7" w14:textId="77777777" w:rsidR="00867BC2" w:rsidRDefault="00000000">
      <w:pPr>
        <w:pStyle w:val="Title"/>
      </w:pPr>
      <w:r>
        <w:t>Employee Management System - Project Documentation</w:t>
      </w:r>
    </w:p>
    <w:p w14:paraId="647499C6" w14:textId="77777777" w:rsidR="00867BC2" w:rsidRDefault="00000000">
      <w:pPr>
        <w:pStyle w:val="Heading1"/>
      </w:pPr>
      <w:r>
        <w:t>Project Title:</w:t>
      </w:r>
    </w:p>
    <w:p w14:paraId="683C25A2" w14:textId="77777777" w:rsidR="00867BC2" w:rsidRDefault="00000000">
      <w:r>
        <w:t>Employee Management System</w:t>
      </w:r>
    </w:p>
    <w:p w14:paraId="667C967C" w14:textId="77777777" w:rsidR="00867BC2" w:rsidRDefault="00000000">
      <w:pPr>
        <w:pStyle w:val="Heading1"/>
      </w:pPr>
      <w:r>
        <w:t>Project Description:</w:t>
      </w:r>
    </w:p>
    <w:p w14:paraId="1FBCE92F" w14:textId="77777777" w:rsidR="00BD18E2" w:rsidRDefault="00000000">
      <w:r>
        <w:t xml:space="preserve">This is a console-based Java application that allows a user (typically HR or admin) to manage employee records stored in a MySQL database. </w:t>
      </w:r>
    </w:p>
    <w:p w14:paraId="54A5FCB2" w14:textId="1382E5F7" w:rsidR="00867BC2" w:rsidRDefault="00000000">
      <w:r>
        <w:t>The system enables Create, Read, Update, and Delete (CRUD) operations for employee data through a command-line interface.</w:t>
      </w:r>
    </w:p>
    <w:p w14:paraId="7EDC16D8" w14:textId="77777777" w:rsidR="00867BC2" w:rsidRDefault="00000000">
      <w:pPr>
        <w:pStyle w:val="Heading1"/>
      </w:pPr>
      <w:r>
        <w:t>Technologies Used:</w:t>
      </w:r>
    </w:p>
    <w:p w14:paraId="5C656908" w14:textId="47F15BC1" w:rsidR="00867BC2" w:rsidRDefault="00000000">
      <w:r>
        <w:t>- Java (JDK 8 or above) – Backend programming</w:t>
      </w:r>
      <w:r>
        <w:br/>
        <w:t>- MySQL – Database</w:t>
      </w:r>
      <w:r>
        <w:br/>
        <w:t>- JDBC (Java Database Connectivity) – Connect Java with MySQL</w:t>
      </w:r>
      <w:r>
        <w:br/>
        <w:t>- IDE (e.g.</w:t>
      </w:r>
      <w:r w:rsidR="00BD18E2">
        <w:t>, IntelliJ</w:t>
      </w:r>
      <w:r>
        <w:t xml:space="preserve"> I</w:t>
      </w:r>
      <w:r w:rsidR="00BD18E2">
        <w:t xml:space="preserve">DEA, </w:t>
      </w:r>
      <w:r>
        <w:t>VS Code) – Development Environment</w:t>
      </w:r>
    </w:p>
    <w:p w14:paraId="397B4ED1" w14:textId="77777777" w:rsidR="00867BC2" w:rsidRDefault="00000000">
      <w:pPr>
        <w:pStyle w:val="Heading1"/>
      </w:pPr>
      <w:r>
        <w:t>Database Design:</w:t>
      </w:r>
    </w:p>
    <w:p w14:paraId="4A8B8BE1" w14:textId="1159E4B1" w:rsidR="00867BC2" w:rsidRDefault="00000000">
      <w:r>
        <w:t>Table: employees</w:t>
      </w:r>
      <w:r>
        <w:br/>
      </w:r>
      <w:r>
        <w:br/>
        <w:t>| Column Name | Data Type      | Description                  |</w:t>
      </w:r>
      <w:r>
        <w:br/>
        <w:t>|-------------|----------------|------------------------------|</w:t>
      </w:r>
      <w:r>
        <w:br/>
        <w:t>| id          | INT (Primary)  | Employee ID (Auto Increment) |</w:t>
      </w:r>
      <w:r>
        <w:br/>
        <w:t>| name        | VARCHAR(100)   | Employee Full Name           |</w:t>
      </w:r>
      <w:r>
        <w:br/>
        <w:t>| salary      | DOUBLE         | Employee Salary              |</w:t>
      </w:r>
      <w:r>
        <w:br/>
        <w:t>| department  | VARCHAR(50)    | Department Name              |</w:t>
      </w:r>
    </w:p>
    <w:p w14:paraId="66821C6A" w14:textId="77777777" w:rsidR="00867BC2" w:rsidRDefault="00000000">
      <w:pPr>
        <w:pStyle w:val="Heading1"/>
      </w:pPr>
      <w:r>
        <w:t>Features:</w:t>
      </w:r>
    </w:p>
    <w:p w14:paraId="2888FB01" w14:textId="077C558C" w:rsidR="00867BC2" w:rsidRDefault="00000000">
      <w:r>
        <w:t>1. Add Employee</w:t>
      </w:r>
      <w:r>
        <w:br/>
        <w:t xml:space="preserve">   - Enter employee details (name, email, salary, department)</w:t>
      </w:r>
      <w:r>
        <w:br/>
        <w:t xml:space="preserve">   - Store them into the database</w:t>
      </w:r>
      <w:r>
        <w:br/>
      </w:r>
      <w:r>
        <w:br/>
        <w:t>2. View All Employees</w:t>
      </w:r>
      <w:r>
        <w:br/>
        <w:t xml:space="preserve">   - Fetch all employee records from the database</w:t>
      </w:r>
      <w:r>
        <w:br/>
      </w:r>
      <w:r w:rsidR="00BD18E2">
        <w:lastRenderedPageBreak/>
        <w:t>3</w:t>
      </w:r>
      <w:r>
        <w:t>. Update Employee</w:t>
      </w:r>
      <w:r>
        <w:br/>
        <w:t xml:space="preserve">   - Modify the existing employee information</w:t>
      </w:r>
      <w:r>
        <w:br/>
      </w:r>
      <w:r>
        <w:br/>
      </w:r>
      <w:r w:rsidR="00BD18E2">
        <w:t>4</w:t>
      </w:r>
      <w:r>
        <w:t>. Delete Employee</w:t>
      </w:r>
      <w:r>
        <w:br/>
        <w:t xml:space="preserve">   - Remove an employee record using ID</w:t>
      </w:r>
      <w:r>
        <w:br/>
      </w:r>
      <w:r>
        <w:br/>
      </w:r>
      <w:r w:rsidR="00BD18E2">
        <w:t>5</w:t>
      </w:r>
      <w:r>
        <w:t>. Exit</w:t>
      </w:r>
      <w:r>
        <w:br/>
        <w:t xml:space="preserve">   - Terminate the application</w:t>
      </w:r>
    </w:p>
    <w:p w14:paraId="2A122FCE" w14:textId="77777777" w:rsidR="00867BC2" w:rsidRDefault="00000000">
      <w:pPr>
        <w:pStyle w:val="Heading1"/>
      </w:pPr>
      <w:r>
        <w:t>Project Structure:</w:t>
      </w:r>
    </w:p>
    <w:p w14:paraId="7C31AE0C" w14:textId="77777777" w:rsidR="00BD18E2" w:rsidRDefault="00000000">
      <w:r>
        <w:t>EmployeeManagementSystem/</w:t>
      </w:r>
      <w:r>
        <w:br/>
        <w:t>│</w:t>
      </w:r>
      <w:r>
        <w:br/>
        <w:t>├── Employee.java               // Model class</w:t>
      </w:r>
      <w:r>
        <w:br/>
        <w:t>├── EmployeeDAO.java            // Database access logic (CRUD operations)</w:t>
      </w:r>
    </w:p>
    <w:p w14:paraId="16C0AE88" w14:textId="0D9A86CA" w:rsidR="00867BC2" w:rsidRDefault="00000000">
      <w:r>
        <w:t>└── Main.java                   // User menu and logic flow</w:t>
      </w:r>
    </w:p>
    <w:p w14:paraId="78F44FD3" w14:textId="77777777" w:rsidR="00867BC2" w:rsidRDefault="00000000">
      <w:pPr>
        <w:pStyle w:val="Heading1"/>
      </w:pPr>
      <w:r>
        <w:t>How It Works:</w:t>
      </w:r>
    </w:p>
    <w:p w14:paraId="4FA7493D" w14:textId="77777777" w:rsidR="00867BC2" w:rsidRDefault="00000000">
      <w:r>
        <w:t>1. The user is shown a menu in the console.</w:t>
      </w:r>
      <w:r>
        <w:br/>
        <w:t>2. Based on input, the corresponding operation is executed using JDBC.</w:t>
      </w:r>
      <w:r>
        <w:br/>
        <w:t>3. Database interactions are handled in the DAO layer.</w:t>
      </w:r>
      <w:r>
        <w:br/>
        <w:t>4. Each operation gives feedback via the console (e.g., "Employee added successfully").</w:t>
      </w:r>
    </w:p>
    <w:p w14:paraId="5FB17F1A" w14:textId="77777777" w:rsidR="00867BC2" w:rsidRDefault="00000000">
      <w:pPr>
        <w:pStyle w:val="Heading1"/>
      </w:pPr>
      <w:r>
        <w:t>Prerequisites:</w:t>
      </w:r>
    </w:p>
    <w:p w14:paraId="3765EF66" w14:textId="77777777" w:rsidR="00867BC2" w:rsidRDefault="00000000">
      <w:r>
        <w:t>- MySQL installed and running</w:t>
      </w:r>
      <w:r>
        <w:br/>
        <w:t>- Java installed</w:t>
      </w:r>
      <w:r>
        <w:br/>
        <w:t>- JDBC Driver (Connector/J) added to the project classpath</w:t>
      </w:r>
      <w:r>
        <w:br/>
        <w:t>- A MySQL database created with an employees table</w:t>
      </w:r>
    </w:p>
    <w:p w14:paraId="5C9DE58F" w14:textId="77777777" w:rsidR="00867BC2" w:rsidRDefault="00000000">
      <w:pPr>
        <w:pStyle w:val="Heading1"/>
      </w:pPr>
      <w:r>
        <w:t>Sample Console Output:</w:t>
      </w:r>
    </w:p>
    <w:p w14:paraId="307C800F" w14:textId="3D2E1FE2" w:rsidR="00867BC2" w:rsidRDefault="00000000">
      <w:r>
        <w:t>====== Employee Management System ======</w:t>
      </w:r>
      <w:r>
        <w:br/>
        <w:t>1. Add Employee</w:t>
      </w:r>
      <w:r>
        <w:br/>
        <w:t>2. View All Employees</w:t>
      </w:r>
      <w:r>
        <w:br/>
      </w:r>
      <w:r w:rsidR="00BD18E2">
        <w:t>3</w:t>
      </w:r>
      <w:r>
        <w:t>. Update Employee</w:t>
      </w:r>
      <w:r>
        <w:br/>
      </w:r>
      <w:r w:rsidR="00BD18E2">
        <w:t>4</w:t>
      </w:r>
      <w:r>
        <w:t>. Delete Employee</w:t>
      </w:r>
      <w:r>
        <w:br/>
      </w:r>
      <w:r w:rsidR="00BD18E2">
        <w:t>5</w:t>
      </w:r>
      <w:r>
        <w:t>. Exit</w:t>
      </w:r>
      <w:r>
        <w:br/>
        <w:t>Enter your choice:</w:t>
      </w:r>
    </w:p>
    <w:p w14:paraId="33498283" w14:textId="77777777" w:rsidR="00867BC2" w:rsidRDefault="00000000">
      <w:pPr>
        <w:pStyle w:val="Heading1"/>
      </w:pPr>
      <w:r>
        <w:lastRenderedPageBreak/>
        <w:t>Future Improvements (Optional):</w:t>
      </w:r>
    </w:p>
    <w:p w14:paraId="2620A4DF" w14:textId="77777777" w:rsidR="00867BC2" w:rsidRDefault="00000000">
      <w:r>
        <w:t>- GUI Interface using Swing or JavaFX</w:t>
      </w:r>
      <w:r>
        <w:br/>
        <w:t>- Authentication (Login System)</w:t>
      </w:r>
      <w:r>
        <w:br/>
        <w:t>- Export data to CSV or PDF</w:t>
      </w:r>
      <w:r>
        <w:br/>
        <w:t>- Advanced filtering/search options</w:t>
      </w:r>
    </w:p>
    <w:sectPr w:rsidR="00867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1794833">
    <w:abstractNumId w:val="8"/>
  </w:num>
  <w:num w:numId="2" w16cid:durableId="903416796">
    <w:abstractNumId w:val="6"/>
  </w:num>
  <w:num w:numId="3" w16cid:durableId="1262907402">
    <w:abstractNumId w:val="5"/>
  </w:num>
  <w:num w:numId="4" w16cid:durableId="626083009">
    <w:abstractNumId w:val="4"/>
  </w:num>
  <w:num w:numId="5" w16cid:durableId="1007755838">
    <w:abstractNumId w:val="7"/>
  </w:num>
  <w:num w:numId="6" w16cid:durableId="9450016">
    <w:abstractNumId w:val="3"/>
  </w:num>
  <w:num w:numId="7" w16cid:durableId="1354962299">
    <w:abstractNumId w:val="2"/>
  </w:num>
  <w:num w:numId="8" w16cid:durableId="6761432">
    <w:abstractNumId w:val="1"/>
  </w:num>
  <w:num w:numId="9" w16cid:durableId="14507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67BC2"/>
    <w:rsid w:val="00AA1D8D"/>
    <w:rsid w:val="00B47730"/>
    <w:rsid w:val="00BD18E2"/>
    <w:rsid w:val="00CB0664"/>
    <w:rsid w:val="00FB1B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DC2F4"/>
  <w14:defaultImageDpi w14:val="300"/>
  <w15:docId w15:val="{2E11169C-E26A-47C1-A725-A2CB1168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Avdhut Ubale</cp:lastModifiedBy>
  <cp:revision>2</cp:revision>
  <dcterms:created xsi:type="dcterms:W3CDTF">2025-07-21T11:23:00Z</dcterms:created>
  <dcterms:modified xsi:type="dcterms:W3CDTF">2025-07-21T11:23:00Z</dcterms:modified>
  <cp:category/>
</cp:coreProperties>
</file>